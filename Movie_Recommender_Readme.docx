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4409" w:rsidRPr="001D4409" w:rsidRDefault="001D4409" w:rsidP="001D4409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40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</w:t>
      </w:r>
    </w:p>
    <w:p w:rsidR="001D4409" w:rsidRDefault="001D4409" w:rsidP="001D4409">
      <w:r>
        <w:t xml:space="preserve">Developed by a beginner learning C++ dev </w:t>
      </w:r>
    </w:p>
    <w:p w:rsidR="001D4409" w:rsidRDefault="001D4409" w:rsidP="001D4409">
      <w:r>
        <w:t>Taimoor Ashraf</w:t>
      </w:r>
    </w:p>
    <w:p w:rsidR="001D4409" w:rsidRPr="001D4409" w:rsidRDefault="001D4409" w:rsidP="001D4409">
      <w:r>
        <w:t>SAP I’D 70173199</w:t>
      </w:r>
    </w:p>
    <w:p w:rsidR="00132D87" w:rsidRPr="001D4409" w:rsidRDefault="00000000">
      <w:pPr>
        <w:pStyle w:val="Heading1"/>
        <w:rPr>
          <w:rFonts w:ascii="Arial Black" w:hAnsi="Arial Black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409">
        <w:rPr>
          <w:rFonts w:ascii="Arial Black" w:hAnsi="Arial Black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 Recommender System - C++ Project</w:t>
      </w:r>
    </w:p>
    <w:p w:rsidR="00132D87" w:rsidRPr="001D4409" w:rsidRDefault="00000000">
      <w:pPr>
        <w:pStyle w:val="Heading2"/>
        <w:rPr>
          <w:rFonts w:ascii="Arial Black" w:hAnsi="Arial Black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409">
        <w:rPr>
          <w:rFonts w:ascii="Arial Black" w:hAnsi="Arial Black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:rsidR="00132D87" w:rsidRDefault="00000000">
      <w:r>
        <w:t>This project is a simple C++ console application that allows users to manage a collection of movies. Users can add, update, delete, search, and display movies based on different criteria like mood, genre, or rating. All movie data is stored in and loaded from a file named 'movies.txt'. This project demonstrates basic concepts of C++ programming, including file handling, vectors, structures, and control flow.</w:t>
      </w:r>
    </w:p>
    <w:p w:rsidR="00132D87" w:rsidRPr="001D440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40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</w:p>
    <w:p w:rsidR="00132D87" w:rsidRDefault="00000000">
      <w:r>
        <w:t>1. Add new movies to the collection.</w:t>
      </w:r>
    </w:p>
    <w:p w:rsidR="00132D87" w:rsidRDefault="001D4409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16510</wp:posOffset>
            </wp:positionV>
            <wp:extent cx="3861435" cy="1800225"/>
            <wp:effectExtent l="0" t="0" r="5715" b="9525"/>
            <wp:wrapSquare wrapText="bothSides"/>
            <wp:docPr id="108123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38779" name="Picture 10812387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2. View all stored movies.</w:t>
      </w:r>
    </w:p>
    <w:p w:rsidR="00132D87" w:rsidRDefault="00000000">
      <w:r>
        <w:t>3. Update movie details by title.</w:t>
      </w:r>
    </w:p>
    <w:p w:rsidR="00132D87" w:rsidRDefault="00000000">
      <w:r>
        <w:t>4. Delete a movie by title.</w:t>
      </w:r>
    </w:p>
    <w:p w:rsidR="00132D87" w:rsidRDefault="00000000">
      <w:r>
        <w:t>5. Search movies by mood, genre, or rating.</w:t>
      </w:r>
    </w:p>
    <w:p w:rsidR="00132D87" w:rsidRDefault="00000000">
      <w:r>
        <w:t>6. Save and load movie data using file I/O.</w:t>
      </w:r>
    </w:p>
    <w:p w:rsidR="00132D87" w:rsidRPr="001D440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40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</w:t>
      </w:r>
    </w:p>
    <w:p w:rsidR="00132D87" w:rsidRDefault="00000000">
      <w:r>
        <w:t>- C++ programming language</w:t>
      </w:r>
    </w:p>
    <w:p w:rsidR="00132D87" w:rsidRDefault="00000000">
      <w:r>
        <w:t>- Standard Template Library (STL)</w:t>
      </w:r>
    </w:p>
    <w:p w:rsidR="00132D87" w:rsidRDefault="00000000">
      <w:r>
        <w:t>- File I/O operations using &lt;fstream&gt;</w:t>
      </w:r>
    </w:p>
    <w:p w:rsidR="00132D87" w:rsidRDefault="00000000">
      <w:r>
        <w:t>- Data handling using &lt;vector&gt; and &lt;string&gt;</w:t>
      </w:r>
    </w:p>
    <w:p w:rsidR="00132D87" w:rsidRPr="001D440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40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Run</w:t>
      </w:r>
    </w:p>
    <w:p w:rsidR="00132D87" w:rsidRDefault="00000000">
      <w:r>
        <w:t>1. Make sure you have a C++ compiler installed (e.g., g++, MSVC).</w:t>
      </w:r>
    </w:p>
    <w:p w:rsidR="00132D87" w:rsidRDefault="00000000">
      <w:r>
        <w:t>2. Save the source code in a file named 'main.cpp'.</w:t>
      </w:r>
    </w:p>
    <w:p w:rsidR="00132D87" w:rsidRDefault="00000000">
      <w:r>
        <w:t>3. Create an empty text file named 'movies.txt' in the same directory.</w:t>
      </w:r>
    </w:p>
    <w:p w:rsidR="00132D87" w:rsidRDefault="00000000">
      <w:r>
        <w:lastRenderedPageBreak/>
        <w:t>4. Compile the code:</w:t>
      </w:r>
      <w:r>
        <w:br/>
        <w:t xml:space="preserve">   g++ -o moviemanager main.cpp</w:t>
      </w:r>
    </w:p>
    <w:p w:rsidR="00132D87" w:rsidRDefault="00000000">
      <w:r>
        <w:t>5. Run the executable:</w:t>
      </w:r>
      <w:r>
        <w:br/>
        <w:t xml:space="preserve">   ./moviemanager (Linux/macOS) or moviemanager.exe (Windows)</w:t>
      </w:r>
    </w:p>
    <w:p w:rsidR="00132D87" w:rsidRPr="001D440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40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Structure</w:t>
      </w:r>
    </w:p>
    <w:p w:rsidR="00132D87" w:rsidRDefault="00000000">
      <w:r>
        <w:t>- main.cpp: Source code file</w:t>
      </w:r>
    </w:p>
    <w:p w:rsidR="00132D87" w:rsidRDefault="00000000">
      <w:r>
        <w:t>- movies.txt: Data file to store movie records</w:t>
      </w:r>
    </w:p>
    <w:p w:rsidR="00132D87" w:rsidRPr="001D440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40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movie.txt Format</w:t>
      </w:r>
    </w:p>
    <w:p w:rsidR="00132D87" w:rsidRDefault="00000000">
      <w:r>
        <w:t>In 'movies.txt', each line represents a movie in the following format:</w:t>
      </w:r>
    </w:p>
    <w:p w:rsidR="00132D87" w:rsidRDefault="00000000">
      <w:r>
        <w:t>Title,Genre,Mood,Rating</w:t>
      </w:r>
    </w:p>
    <w:p w:rsidR="00132D87" w:rsidRDefault="00000000">
      <w:r>
        <w:t>Example:</w:t>
      </w:r>
    </w:p>
    <w:p w:rsidR="00132D87" w:rsidRDefault="00000000">
      <w:r>
        <w:t>Inception,Sci-Fi,Exciting,9.0</w:t>
      </w:r>
    </w:p>
    <w:sectPr w:rsidR="00132D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3553" w:rsidRDefault="009F3553" w:rsidP="001D4409">
      <w:pPr>
        <w:spacing w:after="0" w:line="240" w:lineRule="auto"/>
      </w:pPr>
      <w:r>
        <w:separator/>
      </w:r>
    </w:p>
  </w:endnote>
  <w:endnote w:type="continuationSeparator" w:id="0">
    <w:p w:rsidR="009F3553" w:rsidRDefault="009F3553" w:rsidP="001D4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3553" w:rsidRDefault="009F3553" w:rsidP="001D4409">
      <w:pPr>
        <w:spacing w:after="0" w:line="240" w:lineRule="auto"/>
      </w:pPr>
      <w:r>
        <w:separator/>
      </w:r>
    </w:p>
  </w:footnote>
  <w:footnote w:type="continuationSeparator" w:id="0">
    <w:p w:rsidR="009F3553" w:rsidRDefault="009F3553" w:rsidP="001D4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763172">
    <w:abstractNumId w:val="8"/>
  </w:num>
  <w:num w:numId="2" w16cid:durableId="923342707">
    <w:abstractNumId w:val="6"/>
  </w:num>
  <w:num w:numId="3" w16cid:durableId="315300748">
    <w:abstractNumId w:val="5"/>
  </w:num>
  <w:num w:numId="4" w16cid:durableId="2009405341">
    <w:abstractNumId w:val="4"/>
  </w:num>
  <w:num w:numId="5" w16cid:durableId="2076509654">
    <w:abstractNumId w:val="7"/>
  </w:num>
  <w:num w:numId="6" w16cid:durableId="1296990123">
    <w:abstractNumId w:val="3"/>
  </w:num>
  <w:num w:numId="7" w16cid:durableId="1130633927">
    <w:abstractNumId w:val="2"/>
  </w:num>
  <w:num w:numId="8" w16cid:durableId="968976509">
    <w:abstractNumId w:val="1"/>
  </w:num>
  <w:num w:numId="9" w16cid:durableId="14204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D87"/>
    <w:rsid w:val="0015074B"/>
    <w:rsid w:val="0016794D"/>
    <w:rsid w:val="001D4409"/>
    <w:rsid w:val="0029639D"/>
    <w:rsid w:val="00326F90"/>
    <w:rsid w:val="009F35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A2975"/>
  <w14:defaultImageDpi w14:val="300"/>
  <w15:docId w15:val="{AF726462-564D-4356-9B0A-BFED2A4D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Taimoor Sheikh</cp:lastModifiedBy>
  <cp:revision>3</cp:revision>
  <dcterms:created xsi:type="dcterms:W3CDTF">2013-12-23T23:15:00Z</dcterms:created>
  <dcterms:modified xsi:type="dcterms:W3CDTF">2025-05-21T14:13:00Z</dcterms:modified>
  <cp:category/>
</cp:coreProperties>
</file>